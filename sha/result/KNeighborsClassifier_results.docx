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Classifier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97.6759%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98.1959%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0       0.96      1.00      0.98       179</w:t>
              <w:br/>
              <w:t xml:space="preserve">           1       1.00      0.97      0.98       209</w:t>
              <w:br/>
              <w:br/>
              <w:t xml:space="preserve">    accuracy                           0.98       388</w:t>
              <w:br/>
              <w:t xml:space="preserve">   macro avg       0.98      0.98      0.98       388</w:t>
              <w:br/>
              <w:t>weighted avg       0.98      0.98      0.98       388</w:t>
              <w:br/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0       0.96      1.00      0.98       179</w:t>
              <w:br/>
              <w:t xml:space="preserve">           1       1.00      0.97      0.98       209</w:t>
              <w:br/>
              <w:br/>
              <w:t xml:space="preserve">    accuracy                           0.98       388</w:t>
              <w:br/>
              <w:t xml:space="preserve">   macro avg       0.98      0.98      0.98       388</w:t>
              <w:br/>
              <w:t>weighted avg       0.98      0.98      0.98       388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