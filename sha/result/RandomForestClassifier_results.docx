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Classifier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99.4835%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99.2268%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0       0.99      0.99      0.99       179</w:t>
              <w:br/>
              <w:t xml:space="preserve">           1       1.00      0.99      0.99       209</w:t>
              <w:br/>
              <w:br/>
              <w:t xml:space="preserve">    accuracy                           0.99       388</w:t>
              <w:br/>
              <w:t xml:space="preserve">   macro avg       0.99      0.99      0.99       388</w:t>
              <w:br/>
              <w:t>weighted avg       0.99      0.99      0.99       388</w:t>
              <w:br/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0       0.99      0.99      0.99       179</w:t>
              <w:br/>
              <w:t xml:space="preserve">           1       1.00      0.99      0.99       209</w:t>
              <w:br/>
              <w:br/>
              <w:t xml:space="preserve">    accuracy                           0.99       388</w:t>
              <w:br/>
              <w:t xml:space="preserve">   macro avg       0.99      0.99      0.99       388</w:t>
              <w:br/>
              <w:t>weighted avg       0.99      0.99      0.99       388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