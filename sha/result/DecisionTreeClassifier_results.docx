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Classifier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99.4835%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98.4536%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0       0.99      0.98      0.98       179</w:t>
              <w:br/>
              <w:t xml:space="preserve">           1       0.98      0.99      0.99       209</w:t>
              <w:br/>
              <w:br/>
              <w:t xml:space="preserve">    accuracy                           0.98       388</w:t>
              <w:br/>
              <w:t xml:space="preserve">   macro avg       0.98      0.98      0.98       388</w:t>
              <w:br/>
              <w:t>weighted avg       0.98      0.98      0.98       388</w:t>
              <w:br/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0       0.99      0.98      0.98       179</w:t>
              <w:br/>
              <w:t xml:space="preserve">           1       0.98      0.99      0.99       209</w:t>
              <w:br/>
              <w:br/>
              <w:t xml:space="preserve">    accuracy                           0.98       388</w:t>
              <w:br/>
              <w:t xml:space="preserve">   macro avg       0.98      0.98      0.98       388</w:t>
              <w:br/>
              <w:t>weighted avg       0.98      0.98      0.98       388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